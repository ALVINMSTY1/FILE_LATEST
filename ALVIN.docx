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2CDE3" w14:textId="65C31487" w:rsidR="00512ABE" w:rsidRDefault="006208DF">
      <w:pPr>
        <w:pStyle w:val="Title"/>
        <w:rPr>
          <w:sz w:val="17"/>
        </w:rPr>
      </w:pPr>
      <w:r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D0D81C9" wp14:editId="3CB1420E">
                <wp:simplePos x="0" y="0"/>
                <wp:positionH relativeFrom="column">
                  <wp:posOffset>-355600</wp:posOffset>
                </wp:positionH>
                <wp:positionV relativeFrom="paragraph">
                  <wp:posOffset>5323205</wp:posOffset>
                </wp:positionV>
                <wp:extent cx="2944495" cy="1306195"/>
                <wp:effectExtent l="0" t="0" r="0" b="0"/>
                <wp:wrapSquare wrapText="bothSides"/>
                <wp:docPr id="802644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130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C2F66" w14:textId="4BD9BB22" w:rsidR="00BE7CE1" w:rsidRDefault="00C1393F" w:rsidP="00BE7C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lang w:val="en-MY" w:eastAsia="en-MY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MY" w:eastAsia="en-MY"/>
                              </w:rPr>
                              <w:t>Maintenance and edit promotion inside the membership web system for promotion display.</w:t>
                            </w:r>
                          </w:p>
                          <w:p w14:paraId="6B85321C" w14:textId="039D70A5" w:rsidR="00C1393F" w:rsidRDefault="006208DF" w:rsidP="00BE7C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lang w:val="en-MY" w:eastAsia="en-MY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MY" w:eastAsia="en-MY"/>
                              </w:rPr>
                              <w:t>Monitoring the membership web system database.</w:t>
                            </w:r>
                          </w:p>
                          <w:p w14:paraId="10487360" w14:textId="41CC56EC" w:rsidR="006208DF" w:rsidRPr="006208DF" w:rsidRDefault="006208DF" w:rsidP="006208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lang w:val="en-MY" w:eastAsia="en-MY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MY" w:eastAsia="en-MY"/>
                              </w:rPr>
                              <w:t>Refine the system data to be clearer and align well.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D81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pt;margin-top:419.15pt;width:231.85pt;height:102.8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" filled="f" stroked="f" strokeweight="2pt">
                <v:textbox>
                  <w:txbxContent>
                    <w:p w14:paraId="6C7C2F66" w14:textId="4BD9BB22" w:rsidR="00BE7CE1" w:rsidRDefault="00C1393F" w:rsidP="00BE7C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lang w:val="en-MY" w:eastAsia="en-MY"/>
                        </w:rPr>
                      </w:pPr>
                      <w:r>
                        <w:rPr>
                          <w:b/>
                          <w:bCs/>
                          <w:lang w:val="en-MY" w:eastAsia="en-MY"/>
                        </w:rPr>
                        <w:t>Maintenance and edit promotion inside the membership web system for promotion display.</w:t>
                      </w:r>
                    </w:p>
                    <w:p w14:paraId="6B85321C" w14:textId="039D70A5" w:rsidR="00C1393F" w:rsidRDefault="006208DF" w:rsidP="00BE7C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lang w:val="en-MY" w:eastAsia="en-MY"/>
                        </w:rPr>
                      </w:pPr>
                      <w:r>
                        <w:rPr>
                          <w:b/>
                          <w:bCs/>
                          <w:lang w:val="en-MY" w:eastAsia="en-MY"/>
                        </w:rPr>
                        <w:t>Monitoring the membership web system database.</w:t>
                      </w:r>
                    </w:p>
                    <w:p w14:paraId="10487360" w14:textId="41CC56EC" w:rsidR="006208DF" w:rsidRPr="006208DF" w:rsidRDefault="006208DF" w:rsidP="006208D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lang w:val="en-MY" w:eastAsia="en-MY"/>
                        </w:rPr>
                      </w:pPr>
                      <w:r>
                        <w:rPr>
                          <w:b/>
                          <w:bCs/>
                          <w:lang w:val="en-MY" w:eastAsia="en-MY"/>
                        </w:rPr>
                        <w:t>Refine the system data to be clearer and align well.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4FB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18E1673" wp14:editId="0995ECC3">
                <wp:simplePos x="0" y="0"/>
                <wp:positionH relativeFrom="column">
                  <wp:posOffset>3253608</wp:posOffset>
                </wp:positionH>
                <wp:positionV relativeFrom="paragraph">
                  <wp:posOffset>-411414</wp:posOffset>
                </wp:positionV>
                <wp:extent cx="2766695" cy="1404620"/>
                <wp:effectExtent l="0" t="0" r="14605" b="13335"/>
                <wp:wrapNone/>
                <wp:docPr id="110873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695" cy="140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5137E" w14:textId="332C8DC6" w:rsidR="00EB6B3A" w:rsidRPr="00EB6B3A" w:rsidRDefault="00EB6B3A" w:rsidP="00EB6B3A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:</w:t>
                            </w:r>
                            <w:proofErr w:type="gramEnd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ALVIN ANAK SAMAIL</w:t>
                            </w:r>
                          </w:p>
                          <w:p w14:paraId="6B703B95" w14:textId="08689594" w:rsidR="00EB6B3A" w:rsidRPr="00EB6B3A" w:rsidRDefault="00EB6B3A" w:rsidP="00EB6B3A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:</w:t>
                            </w:r>
                            <w:proofErr w:type="gramEnd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A04FB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/2/2025 – </w:t>
                            </w:r>
                            <w:r w:rsidR="002A04FB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2A04FB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/2025</w:t>
                            </w:r>
                          </w:p>
                          <w:p w14:paraId="62887DBF" w14:textId="0CD934B8" w:rsidR="00EB6B3A" w:rsidRPr="00EB6B3A" w:rsidRDefault="00EB6B3A" w:rsidP="00EB6B3A">
                            <w:pPr>
                              <w:pStyle w:val="ListParagraph"/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 :</w:t>
                            </w:r>
                            <w:proofErr w:type="gramEnd"/>
                            <w:r w:rsidRPr="00EB6B3A">
                              <w:rPr>
                                <w:b/>
                                <w:color w:val="000000" w:themeColor="text1"/>
                                <w:spacing w:val="10"/>
                                <w:sz w:val="28"/>
                                <w:szCs w:val="28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 Technician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E1673" id="_x0000_s1027" type="#_x0000_t202" style="position:absolute;margin-left:256.2pt;margin-top:-32.4pt;width:217.8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" filled="f" strokecolor="black [3213]" strokeweight="2pt">
                <v:textbox style="mso-fit-shape-to-text:t">
                  <w:txbxContent>
                    <w:p w14:paraId="3485137E" w14:textId="332C8DC6" w:rsidR="00EB6B3A" w:rsidRPr="00EB6B3A" w:rsidRDefault="00EB6B3A" w:rsidP="00EB6B3A">
                      <w:pPr>
                        <w:pStyle w:val="ListParagraph"/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:</w:t>
                      </w:r>
                      <w:proofErr w:type="gramEnd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ALVIN ANAK SAMAIL</w:t>
                      </w:r>
                    </w:p>
                    <w:p w14:paraId="6B703B95" w14:textId="08689594" w:rsidR="00EB6B3A" w:rsidRPr="00EB6B3A" w:rsidRDefault="00EB6B3A" w:rsidP="00EB6B3A">
                      <w:pPr>
                        <w:pStyle w:val="ListParagraph"/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:</w:t>
                      </w:r>
                      <w:proofErr w:type="gramEnd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A04FB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/2/2025 – </w:t>
                      </w:r>
                      <w:r w:rsidR="002A04FB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2A04FB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/2025</w:t>
                      </w:r>
                    </w:p>
                    <w:p w14:paraId="62887DBF" w14:textId="0CD934B8" w:rsidR="00EB6B3A" w:rsidRPr="00EB6B3A" w:rsidRDefault="00EB6B3A" w:rsidP="00EB6B3A">
                      <w:pPr>
                        <w:pStyle w:val="ListParagraph"/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Position :</w:t>
                      </w:r>
                      <w:proofErr w:type="gramEnd"/>
                      <w:r w:rsidRPr="00EB6B3A">
                        <w:rPr>
                          <w:b/>
                          <w:color w:val="000000" w:themeColor="text1"/>
                          <w:spacing w:val="10"/>
                          <w:sz w:val="28"/>
                          <w:szCs w:val="28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 Technician</w:t>
                      </w:r>
                    </w:p>
                  </w:txbxContent>
                </v:textbox>
              </v:shape>
            </w:pict>
          </mc:Fallback>
        </mc:AlternateContent>
      </w:r>
      <w:r w:rsidR="00B2257A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5583EE6" wp14:editId="33D47EAD">
                <wp:simplePos x="0" y="0"/>
                <wp:positionH relativeFrom="margin">
                  <wp:posOffset>321566</wp:posOffset>
                </wp:positionH>
                <wp:positionV relativeFrom="paragraph">
                  <wp:posOffset>7638415</wp:posOffset>
                </wp:positionV>
                <wp:extent cx="1412875" cy="1404620"/>
                <wp:effectExtent l="0" t="0" r="0" b="0"/>
                <wp:wrapSquare wrapText="bothSides"/>
                <wp:docPr id="1471011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8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11CD9" w14:textId="74BA8BFC" w:rsidR="00BE7CE1" w:rsidRPr="00B2257A" w:rsidRDefault="00BE7CE1" w:rsidP="00B2257A">
                            <w:pPr>
                              <w:rPr>
                                <w:b/>
                                <w:spacing w:val="10"/>
                                <w:sz w:val="52"/>
                                <w:szCs w:val="52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257A">
                              <w:rPr>
                                <w:b/>
                                <w:spacing w:val="10"/>
                                <w:sz w:val="52"/>
                                <w:szCs w:val="52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83EE6" id="_x0000_s1028" type="#_x0000_t202" style="position:absolute;margin-left:25.3pt;margin-top:601.45pt;width:111.2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" filled="f" stroked="f" strokeweight="2pt">
                <v:textbox style="mso-fit-shape-to-text:t">
                  <w:txbxContent>
                    <w:p w14:paraId="5AF11CD9" w14:textId="74BA8BFC" w:rsidR="00BE7CE1" w:rsidRPr="00B2257A" w:rsidRDefault="00BE7CE1" w:rsidP="00B2257A">
                      <w:pPr>
                        <w:rPr>
                          <w:b/>
                          <w:spacing w:val="10"/>
                          <w:sz w:val="52"/>
                          <w:szCs w:val="52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257A">
                        <w:rPr>
                          <w:b/>
                          <w:spacing w:val="10"/>
                          <w:sz w:val="52"/>
                          <w:szCs w:val="52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57A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4A8610" wp14:editId="1EC1CAFD">
                <wp:simplePos x="0" y="0"/>
                <wp:positionH relativeFrom="column">
                  <wp:posOffset>2921347</wp:posOffset>
                </wp:positionH>
                <wp:positionV relativeFrom="paragraph">
                  <wp:posOffset>5381781</wp:posOffset>
                </wp:positionV>
                <wp:extent cx="2968625" cy="1404620"/>
                <wp:effectExtent l="0" t="0" r="0" b="0"/>
                <wp:wrapSquare wrapText="bothSides"/>
                <wp:docPr id="2069690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136C1" w14:textId="0D43145B" w:rsidR="00BE7CE1" w:rsidRPr="00BE7CE1" w:rsidRDefault="00BE7CE1" w:rsidP="00BE7C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4A8610" id="_x0000_s1029" type="#_x0000_t202" style="position:absolute;margin-left:230.05pt;margin-top:423.75pt;width:233.7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" filled="f" stroked="f" strokeweight="2pt">
                <v:textbox style="mso-fit-shape-to-text:t">
                  <w:txbxContent>
                    <w:p w14:paraId="7BE136C1" w14:textId="0D43145B" w:rsidR="00BE7CE1" w:rsidRPr="00BE7CE1" w:rsidRDefault="00BE7CE1" w:rsidP="00BE7C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05B7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BDE0DD6" wp14:editId="1C6E3F4B">
                <wp:simplePos x="0" y="0"/>
                <wp:positionH relativeFrom="column">
                  <wp:posOffset>2921924</wp:posOffset>
                </wp:positionH>
                <wp:positionV relativeFrom="paragraph">
                  <wp:posOffset>3168650</wp:posOffset>
                </wp:positionV>
                <wp:extent cx="2968625" cy="1404620"/>
                <wp:effectExtent l="0" t="0" r="0" b="0"/>
                <wp:wrapSquare wrapText="bothSides"/>
                <wp:docPr id="1305401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4271F" w14:textId="3B53836C" w:rsidR="00540537" w:rsidRDefault="00D733D8" w:rsidP="005405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Registered admin pc at KSC Mart to be training for e-invoicing.</w:t>
                            </w:r>
                          </w:p>
                          <w:p w14:paraId="3DB66503" w14:textId="6A1375EC" w:rsidR="00D733D8" w:rsidRDefault="00D733D8" w:rsidP="005405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Collecting the email for every outlet pc for reference training.</w:t>
                            </w:r>
                          </w:p>
                          <w:p w14:paraId="48046A25" w14:textId="366D5F76" w:rsidR="00FD79AB" w:rsidRDefault="00FD79AB" w:rsidP="005405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Monitoring the price checker at the KSC Mart</w:t>
                            </w:r>
                          </w:p>
                          <w:p w14:paraId="707551B1" w14:textId="547E2B97" w:rsidR="00FD79AB" w:rsidRPr="00FD79AB" w:rsidRDefault="00FD79AB" w:rsidP="00FD79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Helping M&amp;E team to design the fire extinguisher sign board.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E0DD6" id="_x0000_s1030" type="#_x0000_t202" style="position:absolute;margin-left:230.05pt;margin-top:249.5pt;width:233.7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" filled="f" stroked="f" strokeweight="2pt">
                <v:textbox style="mso-fit-shape-to-text:t">
                  <w:txbxContent>
                    <w:p w14:paraId="4A14271F" w14:textId="3B53836C" w:rsidR="00540537" w:rsidRDefault="00D733D8" w:rsidP="005405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Registered admin pc at KSC Mart to be training for e-invoicing.</w:t>
                      </w:r>
                    </w:p>
                    <w:p w14:paraId="3DB66503" w14:textId="6A1375EC" w:rsidR="00D733D8" w:rsidRDefault="00D733D8" w:rsidP="005405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Collecting the email for every outlet pc for reference training.</w:t>
                      </w:r>
                    </w:p>
                    <w:p w14:paraId="48046A25" w14:textId="366D5F76" w:rsidR="00FD79AB" w:rsidRDefault="00FD79AB" w:rsidP="005405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Monitoring the price checker at the KSC Mart</w:t>
                      </w:r>
                    </w:p>
                    <w:p w14:paraId="707551B1" w14:textId="547E2B97" w:rsidR="00FD79AB" w:rsidRPr="00FD79AB" w:rsidRDefault="00FD79AB" w:rsidP="00FD79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Helping M&amp;E team to design the fire extinguisher sign board.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13B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E12ADAB" wp14:editId="411BC570">
                <wp:simplePos x="0" y="0"/>
                <wp:positionH relativeFrom="column">
                  <wp:posOffset>-343535</wp:posOffset>
                </wp:positionH>
                <wp:positionV relativeFrom="paragraph">
                  <wp:posOffset>3161665</wp:posOffset>
                </wp:positionV>
                <wp:extent cx="2968625" cy="1404620"/>
                <wp:effectExtent l="0" t="0" r="0" b="0"/>
                <wp:wrapSquare wrapText="bothSides"/>
                <wp:docPr id="1155739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9749D" w14:textId="07A65135" w:rsidR="008D413B" w:rsidRDefault="00EC73E4" w:rsidP="008D41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Monitoring the membership web system.</w:t>
                            </w:r>
                          </w:p>
                          <w:p w14:paraId="3C99A226" w14:textId="7960A891" w:rsidR="00EC73E4" w:rsidRDefault="00793202" w:rsidP="008D41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Pickup shelf tag printer at </w:t>
                            </w:r>
                            <w:proofErr w:type="spellStart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Stapok</w:t>
                            </w:r>
                            <w:proofErr w:type="spellEnd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168366AA" w14:textId="73323FF5" w:rsidR="00793202" w:rsidRDefault="00793202" w:rsidP="007932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Installing software and testing the new printer to be used at counter 5 at </w:t>
                            </w:r>
                            <w:proofErr w:type="spellStart"/>
                            <w:r w:rsidR="00D223CB"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Stapok</w:t>
                            </w:r>
                            <w:proofErr w:type="spellEnd"/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1778CC38" w14:textId="12AC3B6E" w:rsidR="00D223CB" w:rsidRPr="00793202" w:rsidRDefault="00D223CB" w:rsidP="007932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Installing the similar brand tag printer at KSC Berlian.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2ADAB" id="_x0000_s1031" type="#_x0000_t202" style="position:absolute;margin-left:-27.05pt;margin-top:248.95pt;width:233.7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" filled="f" stroked="f" strokeweight="2pt">
                <v:textbox style="mso-fit-shape-to-text:t">
                  <w:txbxContent>
                    <w:p w14:paraId="0149749D" w14:textId="07A65135" w:rsidR="008D413B" w:rsidRDefault="00EC73E4" w:rsidP="008D41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Monitoring the membership web system.</w:t>
                      </w:r>
                    </w:p>
                    <w:p w14:paraId="3C99A226" w14:textId="7960A891" w:rsidR="00EC73E4" w:rsidRDefault="00793202" w:rsidP="008D41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Pickup shelf tag printer at </w:t>
                      </w:r>
                      <w:proofErr w:type="spellStart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Stapok</w:t>
                      </w:r>
                      <w:proofErr w:type="spellEnd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168366AA" w14:textId="73323FF5" w:rsidR="00793202" w:rsidRDefault="00793202" w:rsidP="007932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Installing software and testing the new printer to be used at counter 5 at </w:t>
                      </w:r>
                      <w:proofErr w:type="spellStart"/>
                      <w:r w:rsidR="00D223CB"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Stapok</w:t>
                      </w:r>
                      <w:proofErr w:type="spellEnd"/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1778CC38" w14:textId="12AC3B6E" w:rsidR="00D223CB" w:rsidRPr="00793202" w:rsidRDefault="00D223CB" w:rsidP="007932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Installing the similar brand tag printer at KSC Berlian.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413B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619328" behindDoc="0" locked="0" layoutInCell="1" allowOverlap="1" wp14:anchorId="36AF79F1" wp14:editId="2153AB32">
                <wp:simplePos x="0" y="0"/>
                <wp:positionH relativeFrom="column">
                  <wp:posOffset>2980245</wp:posOffset>
                </wp:positionH>
                <wp:positionV relativeFrom="paragraph">
                  <wp:posOffset>988308</wp:posOffset>
                </wp:positionV>
                <wp:extent cx="2612390" cy="1404620"/>
                <wp:effectExtent l="0" t="0" r="0" b="0"/>
                <wp:wrapSquare wrapText="bothSides"/>
                <wp:docPr id="343288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C8A45" w14:textId="2A4A21D3" w:rsidR="008D413B" w:rsidRDefault="00375F71" w:rsidP="00FF5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Monitoring the membership web system.</w:t>
                            </w:r>
                          </w:p>
                          <w:p w14:paraId="2138197E" w14:textId="0AA536C1" w:rsidR="00375F71" w:rsidRDefault="00375F71" w:rsidP="00FF5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Monitoring exchange data in the web system.</w:t>
                            </w:r>
                          </w:p>
                          <w:p w14:paraId="46D8EB5D" w14:textId="7EC6F82C" w:rsidR="00375F71" w:rsidRPr="008D413B" w:rsidRDefault="00EC73E4" w:rsidP="00FF5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Updating the UI of the web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AF79F1" id="_x0000_s1032" type="#_x0000_t202" style="position:absolute;margin-left:234.65pt;margin-top:77.8pt;width:205.7pt;height:110.6pt;z-index:251619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" filled="f" stroked="f" strokeweight="2pt">
                <v:textbox style="mso-fit-shape-to-text:t">
                  <w:txbxContent>
                    <w:p w14:paraId="094C8A45" w14:textId="2A4A21D3" w:rsidR="008D413B" w:rsidRDefault="00375F71" w:rsidP="00FF56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Monitoring the membership web system.</w:t>
                      </w:r>
                    </w:p>
                    <w:p w14:paraId="2138197E" w14:textId="0AA536C1" w:rsidR="00375F71" w:rsidRDefault="00375F71" w:rsidP="00FF56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Monitoring exchange data in the web system.</w:t>
                      </w:r>
                    </w:p>
                    <w:p w14:paraId="46D8EB5D" w14:textId="7EC6F82C" w:rsidR="00375F71" w:rsidRPr="008D413B" w:rsidRDefault="00EC73E4" w:rsidP="00FF56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Updating the UI of the web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B3A" w:rsidRPr="0041392D">
        <w:rPr>
          <w:noProof/>
          <w:sz w:val="17"/>
        </w:rPr>
        <mc:AlternateContent>
          <mc:Choice Requires="wps">
            <w:drawing>
              <wp:anchor distT="45720" distB="45720" distL="114300" distR="114300" simplePos="0" relativeHeight="251604992" behindDoc="0" locked="0" layoutInCell="1" allowOverlap="1" wp14:anchorId="2FFB37BB" wp14:editId="0998F3A4">
                <wp:simplePos x="0" y="0"/>
                <wp:positionH relativeFrom="column">
                  <wp:posOffset>-391160</wp:posOffset>
                </wp:positionH>
                <wp:positionV relativeFrom="paragraph">
                  <wp:posOffset>1047750</wp:posOffset>
                </wp:positionV>
                <wp:extent cx="2933065" cy="13061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30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D938C" w14:textId="59A64C2F" w:rsidR="00FF5603" w:rsidRDefault="00023621" w:rsidP="00FF5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Monitoring and maintain the membership web system interface.</w:t>
                            </w:r>
                          </w:p>
                          <w:p w14:paraId="424B8A0D" w14:textId="029F1AC3" w:rsidR="00023621" w:rsidRDefault="00D75D2E" w:rsidP="00FF5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Backup and saving the membership web system in local computer.</w:t>
                            </w:r>
                          </w:p>
                          <w:p w14:paraId="1DBE1800" w14:textId="5EF859CD" w:rsidR="00D75D2E" w:rsidRPr="00EB6B3A" w:rsidRDefault="00D75D2E" w:rsidP="00FF5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lang w:val="en-MY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Adding edit feature in the image into the web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37BB" id="_x0000_s1033" type="#_x0000_t202" style="position:absolute;margin-left:-30.8pt;margin-top:82.5pt;width:230.95pt;height:102.85pt;z-index: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" filled="f" stroked="f" strokeweight="2pt">
                <v:textbox>
                  <w:txbxContent>
                    <w:p w14:paraId="6FCD938C" w14:textId="59A64C2F" w:rsidR="00FF5603" w:rsidRDefault="00023621" w:rsidP="00FF56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Monitoring and maintain the membership web system interface.</w:t>
                      </w:r>
                    </w:p>
                    <w:p w14:paraId="424B8A0D" w14:textId="029F1AC3" w:rsidR="00023621" w:rsidRDefault="00D75D2E" w:rsidP="00FF56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Backup and saving the membership web system in local computer.</w:t>
                      </w:r>
                    </w:p>
                    <w:p w14:paraId="1DBE1800" w14:textId="5EF859CD" w:rsidR="00D75D2E" w:rsidRPr="00EB6B3A" w:rsidRDefault="00D75D2E" w:rsidP="00FF56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pacing w:val="10"/>
                          <w:lang w:val="en-MY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Adding edit feature in the image into the web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B3A">
        <w:rPr>
          <w:noProof/>
          <w:sz w:val="17"/>
        </w:rPr>
        <w:drawing>
          <wp:anchor distT="0" distB="0" distL="114300" distR="114300" simplePos="0" relativeHeight="251716608" behindDoc="0" locked="0" layoutInCell="1" allowOverlap="1" wp14:anchorId="12E9B3E7" wp14:editId="247ECB33">
            <wp:simplePos x="0" y="0"/>
            <wp:positionH relativeFrom="column">
              <wp:posOffset>1888771</wp:posOffset>
            </wp:positionH>
            <wp:positionV relativeFrom="paragraph">
              <wp:posOffset>-1124585</wp:posOffset>
            </wp:positionV>
            <wp:extent cx="1615044" cy="607492"/>
            <wp:effectExtent l="0" t="0" r="0" b="2540"/>
            <wp:wrapNone/>
            <wp:docPr id="21455137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13725" name="Picture 21455137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44" cy="607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C0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5F8CE0" wp14:editId="1882B8EB">
                <wp:simplePos x="0" y="0"/>
                <wp:positionH relativeFrom="column">
                  <wp:posOffset>3338121</wp:posOffset>
                </wp:positionH>
                <wp:positionV relativeFrom="paragraph">
                  <wp:posOffset>-780637</wp:posOffset>
                </wp:positionV>
                <wp:extent cx="2552890" cy="937714"/>
                <wp:effectExtent l="0" t="0" r="0" b="0"/>
                <wp:wrapNone/>
                <wp:docPr id="1941217050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890" cy="93771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1FB3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262.85pt;margin-top:-61.45pt;width:201pt;height:73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" fillcolor="white [3212]" stroked="f" strokeweight="2pt"/>
            </w:pict>
          </mc:Fallback>
        </mc:AlternateContent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EF70C5">
        <w:rPr>
          <w:sz w:val="17"/>
        </w:rPr>
        <w:tab/>
      </w:r>
      <w:r w:rsidR="00CC3991">
        <w:rPr>
          <w:sz w:val="17"/>
        </w:rPr>
        <w:t xml:space="preserve">                                              </w:t>
      </w:r>
      <w:r w:rsidR="00FB597F">
        <w:rPr>
          <w:sz w:val="17"/>
        </w:rPr>
        <w:t xml:space="preserve">       </w:t>
      </w:r>
    </w:p>
    <w:sectPr w:rsidR="00512ABE">
      <w:type w:val="continuous"/>
      <w:pgSz w:w="11910" w:h="1685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80F0A"/>
    <w:multiLevelType w:val="hybridMultilevel"/>
    <w:tmpl w:val="8738F10C"/>
    <w:lvl w:ilvl="0" w:tplc="023AEB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4A29"/>
    <w:multiLevelType w:val="hybridMultilevel"/>
    <w:tmpl w:val="B6B25BE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E71160"/>
    <w:multiLevelType w:val="multilevel"/>
    <w:tmpl w:val="6744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74726"/>
    <w:multiLevelType w:val="multilevel"/>
    <w:tmpl w:val="94A2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16E"/>
    <w:multiLevelType w:val="hybridMultilevel"/>
    <w:tmpl w:val="8200B57E"/>
    <w:lvl w:ilvl="0" w:tplc="417A617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72728B"/>
    <w:multiLevelType w:val="hybridMultilevel"/>
    <w:tmpl w:val="8F400D9C"/>
    <w:lvl w:ilvl="0" w:tplc="16E6E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4F81BD" w:themeColor="accent1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E62A5"/>
    <w:multiLevelType w:val="multilevel"/>
    <w:tmpl w:val="2BD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93EF9"/>
    <w:multiLevelType w:val="hybridMultilevel"/>
    <w:tmpl w:val="31003A3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220886"/>
    <w:multiLevelType w:val="hybridMultilevel"/>
    <w:tmpl w:val="E508E504"/>
    <w:lvl w:ilvl="0" w:tplc="50F8C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17029">
    <w:abstractNumId w:val="5"/>
  </w:num>
  <w:num w:numId="2" w16cid:durableId="577784447">
    <w:abstractNumId w:val="8"/>
  </w:num>
  <w:num w:numId="3" w16cid:durableId="83498291">
    <w:abstractNumId w:val="0"/>
  </w:num>
  <w:num w:numId="4" w16cid:durableId="381903872">
    <w:abstractNumId w:val="4"/>
  </w:num>
  <w:num w:numId="5" w16cid:durableId="568806151">
    <w:abstractNumId w:val="4"/>
  </w:num>
  <w:num w:numId="6" w16cid:durableId="1150485795">
    <w:abstractNumId w:val="2"/>
  </w:num>
  <w:num w:numId="7" w16cid:durableId="844632108">
    <w:abstractNumId w:val="3"/>
  </w:num>
  <w:num w:numId="8" w16cid:durableId="386144364">
    <w:abstractNumId w:val="6"/>
  </w:num>
  <w:num w:numId="9" w16cid:durableId="202834232">
    <w:abstractNumId w:val="7"/>
  </w:num>
  <w:num w:numId="10" w16cid:durableId="53354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BE"/>
    <w:rsid w:val="00023621"/>
    <w:rsid w:val="000A676F"/>
    <w:rsid w:val="001B5823"/>
    <w:rsid w:val="00287284"/>
    <w:rsid w:val="002A04FB"/>
    <w:rsid w:val="002A7A60"/>
    <w:rsid w:val="003358D5"/>
    <w:rsid w:val="00343858"/>
    <w:rsid w:val="003675A3"/>
    <w:rsid w:val="00375F71"/>
    <w:rsid w:val="00392C80"/>
    <w:rsid w:val="003A6873"/>
    <w:rsid w:val="004032AA"/>
    <w:rsid w:val="0041392D"/>
    <w:rsid w:val="00450256"/>
    <w:rsid w:val="004705B7"/>
    <w:rsid w:val="004C2A39"/>
    <w:rsid w:val="004C5C09"/>
    <w:rsid w:val="00512ABE"/>
    <w:rsid w:val="005358FF"/>
    <w:rsid w:val="00540537"/>
    <w:rsid w:val="006208DF"/>
    <w:rsid w:val="00657B39"/>
    <w:rsid w:val="00696399"/>
    <w:rsid w:val="006C665A"/>
    <w:rsid w:val="00702879"/>
    <w:rsid w:val="00793202"/>
    <w:rsid w:val="007C54C5"/>
    <w:rsid w:val="008A44BE"/>
    <w:rsid w:val="008D413B"/>
    <w:rsid w:val="009623EE"/>
    <w:rsid w:val="00A64FA8"/>
    <w:rsid w:val="00AA7287"/>
    <w:rsid w:val="00AE165D"/>
    <w:rsid w:val="00B2257A"/>
    <w:rsid w:val="00B265A3"/>
    <w:rsid w:val="00BA0B0C"/>
    <w:rsid w:val="00BE7CE1"/>
    <w:rsid w:val="00C1393F"/>
    <w:rsid w:val="00C82D10"/>
    <w:rsid w:val="00CC3991"/>
    <w:rsid w:val="00D223CB"/>
    <w:rsid w:val="00D440D6"/>
    <w:rsid w:val="00D733D8"/>
    <w:rsid w:val="00D75D2E"/>
    <w:rsid w:val="00D93E69"/>
    <w:rsid w:val="00DF3460"/>
    <w:rsid w:val="00E207F7"/>
    <w:rsid w:val="00E2594A"/>
    <w:rsid w:val="00EB6B3A"/>
    <w:rsid w:val="00EC73E4"/>
    <w:rsid w:val="00EF70C5"/>
    <w:rsid w:val="00FB597F"/>
    <w:rsid w:val="00FD79AB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CDE3"/>
  <w15:docId w15:val="{0C3F718E-AB20-44D3-8DE9-21E209DF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5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Rainbow And White Cute Kawaii Weekly Report</vt:lpstr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 And White Cute Kawaii Weekly Report</dc:title>
  <dc:creator>Alvin Samail</dc:creator>
  <cp:keywords>DAGfhNLwB1U,BAE9rQ0LXi4,0</cp:keywords>
  <cp:lastModifiedBy>Info Tech ksc</cp:lastModifiedBy>
  <cp:revision>31</cp:revision>
  <cp:lastPrinted>2025-02-22T03:55:00Z</cp:lastPrinted>
  <dcterms:created xsi:type="dcterms:W3CDTF">2025-02-19T06:04:00Z</dcterms:created>
  <dcterms:modified xsi:type="dcterms:W3CDTF">2025-02-28T08:52:00Z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2025-02-19T00:00:00Z</vt:filetime>
  </property>
</Properties>
</file>